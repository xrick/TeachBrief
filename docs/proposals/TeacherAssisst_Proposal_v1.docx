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TeachBrief.AI 教學簡報自動化平台 - 專案提案書</w:t>
      </w:r>
    </w:p>
    <w:p>
      <w:pPr>
        <w:pStyle w:val="Heading1"/>
      </w:pPr>
      <w:r>
        <w:t>一、專案簡介</w:t>
      </w:r>
    </w:p>
    <w:p>
      <w:r>
        <w:t>TeachBrief.AI 是一個專為教師設計的開源 AI 應用平台，能夠自動從多份教學文件中提取內容並生成簡報、講稿與配圖。本專案完全採用免費的大語言模型與圖像生成模型，適合教育單位使用並由單一資深開發者維護與部署。</w:t>
      </w:r>
    </w:p>
    <w:p>
      <w:pPr>
        <w:pStyle w:val="Heading1"/>
      </w:pPr>
      <w:r>
        <w:t>二、主要功能</w:t>
      </w:r>
    </w:p>
    <w:p>
      <w:r>
        <w:t>1. 多文件整合與摘要</w:t>
      </w:r>
    </w:p>
    <w:p>
      <w:r>
        <w:t>2. 自動產出簡報分頁</w:t>
      </w:r>
    </w:p>
    <w:p>
      <w:r>
        <w:t>3. 教學講稿自動生成</w:t>
      </w:r>
    </w:p>
    <w:p>
      <w:r>
        <w:t>4. 根據內容自動配圖</w:t>
      </w:r>
    </w:p>
    <w:p>
      <w:r>
        <w:t>5. 讀取圖片並生成延伸圖像</w:t>
      </w:r>
    </w:p>
    <w:p>
      <w:r>
        <w:t>6. 簡報匯入與修改</w:t>
      </w:r>
    </w:p>
    <w:p>
      <w:r>
        <w:t>7. 簡報輸出（PPTX / PDF / Google Slides）</w:t>
      </w:r>
    </w:p>
    <w:p>
      <w:pPr>
        <w:pStyle w:val="Heading1"/>
      </w:pPr>
      <w:r>
        <w:t>三、使用模型與技術</w:t>
      </w:r>
    </w:p>
    <w:p>
      <w:r>
        <w:t>語言模型（LLM）：Mistral 7B Instruct、Phi-2、LLaMA 3 8B、Zephyr 7B</w:t>
      </w:r>
    </w:p>
    <w:p>
      <w:r>
        <w:t>圖像生成模型：Stable Diffusion XL (SDXL)</w:t>
      </w:r>
    </w:p>
    <w:p>
      <w:r>
        <w:t>圖像理解模型：BLIP-2</w:t>
      </w:r>
    </w:p>
    <w:p>
      <w:r>
        <w:t>簡報處理：python-pptx</w:t>
      </w:r>
    </w:p>
    <w:p>
      <w:r>
        <w:t>前端：Next.js + Tailwind CSS</w:t>
      </w:r>
    </w:p>
    <w:p>
      <w:r>
        <w:t>後端：FastAPI</w:t>
      </w:r>
    </w:p>
    <w:p>
      <w:r>
        <w:t>部署：Ollama、ComfyUI、Hugging Face Transformers</w:t>
      </w:r>
    </w:p>
    <w:p>
      <w:pPr>
        <w:pStyle w:val="Heading1"/>
      </w:pPr>
      <w:r>
        <w:t>四、系統架構圖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achbrief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五、開發規劃與優先順序</w:t>
      </w:r>
    </w:p>
    <w:p>
      <w:r>
        <w:t>第 1 階段：多文件整合 + 簡報產出 + 講稿生成</w:t>
      </w:r>
    </w:p>
    <w:p>
      <w:r>
        <w:t>第 2 階段：匯入 PPT 編輯功能 + 圖片生成</w:t>
      </w:r>
    </w:p>
    <w:p>
      <w:r>
        <w:t>第 3 階段：圖片延伸與簡報輸出整合</w:t>
      </w:r>
    </w:p>
    <w:p>
      <w:pPr>
        <w:pStyle w:val="Heading1"/>
      </w:pPr>
      <w:r>
        <w:t>六、實施效益</w:t>
      </w:r>
    </w:p>
    <w:p>
      <w:r>
        <w:t>✅ 教師備課時間減少 50% 以上</w:t>
      </w:r>
    </w:p>
    <w:p>
      <w:r>
        <w:t>✅ 提升教材品質與視覺表現</w:t>
      </w:r>
    </w:p>
    <w:p>
      <w:r>
        <w:t>✅ 降低教學資料重工與重複編輯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